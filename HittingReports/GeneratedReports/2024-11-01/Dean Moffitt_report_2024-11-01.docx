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Report for Dean Moffitt (2024-10-01 to 2024-10-31)</w:t>
      </w:r>
    </w:p>
    <w:p>
      <w:r>
        <w:t>Average Bat Speed: 47.98</w:t>
      </w:r>
    </w:p>
    <w:p>
      <w:r>
        <w:t>Average Rotational Acceleration: 4.90</w:t>
      </w:r>
    </w:p>
    <w:p>
      <w:r>
        <w:drawing>
          <wp:inline xmlns:a="http://schemas.openxmlformats.org/drawingml/2006/main" xmlns:pic="http://schemas.openxmlformats.org/drawingml/2006/picture">
            <wp:extent cx="5029200" cy="3352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an Moffitt_bat_speed_vs_rotat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Comments</w:t>
      </w:r>
    </w:p>
    <w:p>
      <w:r>
        <w:t>Add comments here...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