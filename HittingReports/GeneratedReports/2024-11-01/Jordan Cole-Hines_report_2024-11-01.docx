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Jordan Cole-Hines (2024-10-01 to 2024-10-31)</w:t>
      </w:r>
    </w:p>
    <w:p>
      <w:r>
        <w:t>Average Bat Speed: 54.00</w:t>
      </w:r>
    </w:p>
    <w:p>
      <w:r>
        <w:t>Average Rotational Acceleration: 8.87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rdan Cole-Hines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